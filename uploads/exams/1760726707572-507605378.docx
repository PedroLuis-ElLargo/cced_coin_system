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4FA5" w14:textId="77777777" w:rsidR="00FD6C03" w:rsidRPr="00D16593" w:rsidRDefault="00D16593">
      <w:pPr>
        <w:pStyle w:val="Ttulo2"/>
        <w:rPr>
          <w:lang w:val="es-DO"/>
        </w:rPr>
      </w:pPr>
      <w:r w:rsidRPr="00D16593">
        <w:rPr>
          <w:lang w:val="es-DO"/>
        </w:rPr>
        <w:t>Parte 1: Creación de la Base de Datos y Tablas</w:t>
      </w:r>
    </w:p>
    <w:p w14:paraId="337C55C4" w14:textId="6157669F" w:rsidR="00FD6C03" w:rsidRDefault="00D16593">
      <w:r w:rsidRPr="00D16593">
        <w:rPr>
          <w:lang w:val="es-DO"/>
        </w:rPr>
        <w:t>1. Crea una base de datos llamada 'escuela_popular'.</w:t>
      </w:r>
      <w:r w:rsidRPr="00D16593">
        <w:rPr>
          <w:lang w:val="es-DO"/>
        </w:rPr>
        <w:br/>
        <w:t>2. Usa el comando `USE escuela_popular; `</w:t>
      </w:r>
      <w:r w:rsidRPr="00D16593">
        <w:rPr>
          <w:lang w:val="es-DO"/>
        </w:rPr>
        <w:t xml:space="preserve"> para seleccionarla.</w:t>
      </w:r>
      <w:r w:rsidRPr="00D16593">
        <w:rPr>
          <w:lang w:val="es-DO"/>
        </w:rPr>
        <w:br/>
        <w:t>3. Crea las tablas según el s</w:t>
      </w:r>
      <w:r w:rsidRPr="00D16593">
        <w:rPr>
          <w:lang w:val="es-DO"/>
        </w:rPr>
        <w:t>iguiente esquema, respetando las claves primarias y foráneas.</w:t>
      </w:r>
    </w:p>
    <w:p w14:paraId="43F31E8A" w14:textId="77777777" w:rsidR="00FD6C03" w:rsidRDefault="00D16593">
      <w:pPr>
        <w:pStyle w:val="Ttulo3"/>
      </w:pPr>
      <w:r>
        <w:t>usuarios</w:t>
      </w:r>
    </w:p>
    <w:p w14:paraId="60E761E8" w14:textId="77777777" w:rsidR="00FD6C03" w:rsidRDefault="00D16593">
      <w:pPr>
        <w:pStyle w:val="Listaconvietas"/>
      </w:pPr>
      <w:r>
        <w:t>- id_usuario: INT, PK, AI</w:t>
      </w:r>
    </w:p>
    <w:p w14:paraId="27A3EFF4" w14:textId="77777777" w:rsidR="00FD6C03" w:rsidRDefault="00D16593">
      <w:pPr>
        <w:pStyle w:val="Listaconvietas"/>
      </w:pPr>
      <w:r>
        <w:t>- nombre: VARCHAR(50)</w:t>
      </w:r>
    </w:p>
    <w:p w14:paraId="573921FB" w14:textId="77777777" w:rsidR="00FD6C03" w:rsidRDefault="00D16593">
      <w:pPr>
        <w:pStyle w:val="Listaconvietas"/>
      </w:pPr>
      <w:r>
        <w:t>- apellido: VARCHAR(50)</w:t>
      </w:r>
    </w:p>
    <w:p w14:paraId="45D978D1" w14:textId="77777777" w:rsidR="00FD6C03" w:rsidRDefault="00D16593">
      <w:pPr>
        <w:pStyle w:val="Listaconvietas"/>
      </w:pPr>
      <w:r>
        <w:t>- correo: VARCHAR(100) UNIQUE</w:t>
      </w:r>
    </w:p>
    <w:p w14:paraId="42FCD393" w14:textId="77777777" w:rsidR="00FD6C03" w:rsidRPr="00D16593" w:rsidRDefault="00D16593">
      <w:pPr>
        <w:pStyle w:val="Listaconvietas"/>
        <w:rPr>
          <w:lang w:val="es-DO"/>
        </w:rPr>
      </w:pPr>
      <w:r w:rsidRPr="00D16593">
        <w:rPr>
          <w:lang w:val="es-DO"/>
        </w:rPr>
        <w:t>- rol: ENUM('estudiante</w:t>
      </w:r>
      <w:r w:rsidRPr="00D16593">
        <w:rPr>
          <w:lang w:val="es-DO"/>
        </w:rPr>
        <w:t>','profesor','administrativo')</w:t>
      </w:r>
    </w:p>
    <w:p w14:paraId="784D8C96" w14:textId="77777777" w:rsidR="00FD6C03" w:rsidRDefault="00D16593">
      <w:pPr>
        <w:pStyle w:val="Ttulo3"/>
      </w:pPr>
      <w:r>
        <w:t>estudiantes</w:t>
      </w:r>
    </w:p>
    <w:p w14:paraId="52173CB2" w14:textId="77777777" w:rsidR="00FD6C03" w:rsidRDefault="00D16593">
      <w:pPr>
        <w:pStyle w:val="Listaconvietas"/>
      </w:pPr>
      <w:r>
        <w:t>- id_estudiante: INT, PK, AI</w:t>
      </w:r>
    </w:p>
    <w:p w14:paraId="60804936" w14:textId="77777777" w:rsidR="00FD6C03" w:rsidRPr="00D16593" w:rsidRDefault="00D16593">
      <w:pPr>
        <w:pStyle w:val="Listaconvietas"/>
        <w:rPr>
          <w:lang w:val="es-DO"/>
        </w:rPr>
      </w:pPr>
      <w:r w:rsidRPr="00D16593">
        <w:rPr>
          <w:lang w:val="es-DO"/>
        </w:rPr>
        <w:t>- id_usuario: INT, FK → usuarios(id_usuario)</w:t>
      </w:r>
    </w:p>
    <w:p w14:paraId="34858093" w14:textId="77777777" w:rsidR="00FD6C03" w:rsidRDefault="00D16593">
      <w:pPr>
        <w:pStyle w:val="Listaconvietas"/>
      </w:pPr>
      <w:r>
        <w:t>- matricula: VARCHAR(20) UNIQUE</w:t>
      </w:r>
    </w:p>
    <w:p w14:paraId="00A246B9" w14:textId="77777777" w:rsidR="00FD6C03" w:rsidRDefault="00D16593">
      <w:pPr>
        <w:pStyle w:val="Listaconvietas"/>
      </w:pPr>
      <w:r>
        <w:t>- fecha_ingreso: DATE</w:t>
      </w:r>
    </w:p>
    <w:p w14:paraId="6C7FC6F9" w14:textId="77777777" w:rsidR="00FD6C03" w:rsidRDefault="00D16593">
      <w:pPr>
        <w:pStyle w:val="Ttulo3"/>
      </w:pPr>
      <w:r>
        <w:t>profesores</w:t>
      </w:r>
    </w:p>
    <w:p w14:paraId="7D013F42" w14:textId="77777777" w:rsidR="00FD6C03" w:rsidRDefault="00D16593">
      <w:pPr>
        <w:pStyle w:val="Listaconvietas"/>
      </w:pPr>
      <w:r>
        <w:t>- id_profesor: INT, PK, AI</w:t>
      </w:r>
    </w:p>
    <w:p w14:paraId="33E4B5A6" w14:textId="77777777" w:rsidR="00FD6C03" w:rsidRPr="00D16593" w:rsidRDefault="00D16593">
      <w:pPr>
        <w:pStyle w:val="Listaconvietas"/>
        <w:rPr>
          <w:lang w:val="es-DO"/>
        </w:rPr>
      </w:pPr>
      <w:r w:rsidRPr="00D16593">
        <w:rPr>
          <w:lang w:val="es-DO"/>
        </w:rPr>
        <w:t>- id_usuario: INT, FK → usuarios(id_usuario)</w:t>
      </w:r>
    </w:p>
    <w:p w14:paraId="68195FB8" w14:textId="77777777" w:rsidR="00FD6C03" w:rsidRDefault="00D16593">
      <w:pPr>
        <w:pStyle w:val="Listaconvietas"/>
      </w:pPr>
      <w:r>
        <w:t xml:space="preserve">- </w:t>
      </w:r>
      <w:r>
        <w:t>departamento: VARCHAR(100)</w:t>
      </w:r>
    </w:p>
    <w:p w14:paraId="3079FB73" w14:textId="77777777" w:rsidR="00FD6C03" w:rsidRDefault="00D16593">
      <w:pPr>
        <w:pStyle w:val="Ttulo3"/>
      </w:pPr>
      <w:r>
        <w:t>administrativos</w:t>
      </w:r>
    </w:p>
    <w:p w14:paraId="52B029F1" w14:textId="77777777" w:rsidR="00FD6C03" w:rsidRDefault="00D16593">
      <w:pPr>
        <w:pStyle w:val="Listaconvietas"/>
      </w:pPr>
      <w:r>
        <w:t>- id_admin: INT, PK, AI</w:t>
      </w:r>
    </w:p>
    <w:p w14:paraId="4B45E11C" w14:textId="77777777" w:rsidR="00FD6C03" w:rsidRPr="00D16593" w:rsidRDefault="00D16593">
      <w:pPr>
        <w:pStyle w:val="Listaconvietas"/>
        <w:rPr>
          <w:lang w:val="es-DO"/>
        </w:rPr>
      </w:pPr>
      <w:r w:rsidRPr="00D16593">
        <w:rPr>
          <w:lang w:val="es-DO"/>
        </w:rPr>
        <w:t>- id_usuario: INT, FK → usuarios(id_usuario)</w:t>
      </w:r>
    </w:p>
    <w:p w14:paraId="52D9D1DA" w14:textId="77777777" w:rsidR="00FD6C03" w:rsidRDefault="00D16593">
      <w:pPr>
        <w:pStyle w:val="Listaconvietas"/>
      </w:pPr>
      <w:r>
        <w:t>- cargo: VARCHAR(100)</w:t>
      </w:r>
    </w:p>
    <w:p w14:paraId="09547A81" w14:textId="77777777" w:rsidR="00FD6C03" w:rsidRDefault="00D16593">
      <w:pPr>
        <w:pStyle w:val="Ttulo3"/>
      </w:pPr>
      <w:r>
        <w:t>cursos</w:t>
      </w:r>
    </w:p>
    <w:p w14:paraId="08EC6655" w14:textId="77777777" w:rsidR="00FD6C03" w:rsidRDefault="00D16593">
      <w:pPr>
        <w:pStyle w:val="Listaconvietas"/>
      </w:pPr>
      <w:r>
        <w:t>- id_curso: INT, PK, AI</w:t>
      </w:r>
    </w:p>
    <w:p w14:paraId="701E7895" w14:textId="77777777" w:rsidR="00FD6C03" w:rsidRDefault="00D16593">
      <w:pPr>
        <w:pStyle w:val="Listaconvietas"/>
      </w:pPr>
      <w:r>
        <w:t>- nombre_curso: VARCHAR(100)</w:t>
      </w:r>
    </w:p>
    <w:p w14:paraId="5C04E4B0" w14:textId="77777777" w:rsidR="00FD6C03" w:rsidRDefault="00D16593">
      <w:pPr>
        <w:pStyle w:val="Listaconvietas"/>
      </w:pPr>
      <w:r>
        <w:t>- descripcion: TEXT</w:t>
      </w:r>
    </w:p>
    <w:p w14:paraId="42C617D1" w14:textId="77777777" w:rsidR="00FD6C03" w:rsidRDefault="00D16593">
      <w:pPr>
        <w:pStyle w:val="Listaconvietas"/>
      </w:pPr>
      <w:r>
        <w:t>- id_profesor: INT, FK → profesores(id_pro</w:t>
      </w:r>
      <w:r>
        <w:t>fesor)</w:t>
      </w:r>
    </w:p>
    <w:p w14:paraId="448C8BA3" w14:textId="77777777" w:rsidR="00FD6C03" w:rsidRDefault="00D16593">
      <w:pPr>
        <w:pStyle w:val="Ttulo3"/>
      </w:pPr>
      <w:r>
        <w:t>inscripciones</w:t>
      </w:r>
    </w:p>
    <w:p w14:paraId="5ED5B678" w14:textId="77777777" w:rsidR="00FD6C03" w:rsidRDefault="00D16593">
      <w:pPr>
        <w:pStyle w:val="Listaconvietas"/>
      </w:pPr>
      <w:r>
        <w:t>- id_inscripcion: INT, PK, AI</w:t>
      </w:r>
    </w:p>
    <w:p w14:paraId="47C5F3A8" w14:textId="77777777" w:rsidR="00FD6C03" w:rsidRPr="00D16593" w:rsidRDefault="00D16593">
      <w:pPr>
        <w:pStyle w:val="Listaconvietas"/>
        <w:rPr>
          <w:lang w:val="es-DO"/>
        </w:rPr>
      </w:pPr>
      <w:r w:rsidRPr="00D16593">
        <w:rPr>
          <w:lang w:val="es-DO"/>
        </w:rPr>
        <w:t>- id_estudiante: INT, FK → estudiantes(id_estudiante)</w:t>
      </w:r>
    </w:p>
    <w:p w14:paraId="10215A9C" w14:textId="77777777" w:rsidR="00FD6C03" w:rsidRPr="00D16593" w:rsidRDefault="00D16593">
      <w:pPr>
        <w:pStyle w:val="Listaconvietas"/>
        <w:rPr>
          <w:lang w:val="es-DO"/>
        </w:rPr>
      </w:pPr>
      <w:r w:rsidRPr="00D16593">
        <w:rPr>
          <w:lang w:val="es-DO"/>
        </w:rPr>
        <w:t>- id_curso: INT, FK → cursos(id_curso)</w:t>
      </w:r>
    </w:p>
    <w:p w14:paraId="6A9DDFB2" w14:textId="7108C1AB" w:rsidR="00FD6C03" w:rsidRDefault="00D16593">
      <w:pPr>
        <w:pStyle w:val="Listaconvietas"/>
      </w:pPr>
      <w:r>
        <w:t>- fecha_inscripcion: DATE</w:t>
      </w:r>
    </w:p>
    <w:p w14:paraId="62D0A017" w14:textId="789A6E5D" w:rsidR="00D16593" w:rsidRDefault="00D16593" w:rsidP="00D16593">
      <w:pPr>
        <w:pStyle w:val="Listaconvietas"/>
        <w:numPr>
          <w:ilvl w:val="0"/>
          <w:numId w:val="0"/>
        </w:numPr>
        <w:ind w:left="360" w:hanging="360"/>
      </w:pPr>
    </w:p>
    <w:p w14:paraId="5788E816" w14:textId="77777777" w:rsidR="00D16593" w:rsidRDefault="00D16593" w:rsidP="00D16593">
      <w:pPr>
        <w:pStyle w:val="Listaconvietas"/>
        <w:numPr>
          <w:ilvl w:val="0"/>
          <w:numId w:val="0"/>
        </w:numPr>
        <w:ind w:left="360" w:hanging="360"/>
      </w:pPr>
    </w:p>
    <w:p w14:paraId="459BA560" w14:textId="77777777" w:rsidR="00FD6C03" w:rsidRDefault="00D16593">
      <w:pPr>
        <w:pStyle w:val="Ttulo3"/>
      </w:pPr>
      <w:r>
        <w:lastRenderedPageBreak/>
        <w:t>calificaciones</w:t>
      </w:r>
    </w:p>
    <w:p w14:paraId="7F243B6C" w14:textId="77777777" w:rsidR="00FD6C03" w:rsidRDefault="00D16593">
      <w:pPr>
        <w:pStyle w:val="Listaconvietas"/>
      </w:pPr>
      <w:r>
        <w:t>- id_calificacion: INT, PK, AI</w:t>
      </w:r>
    </w:p>
    <w:p w14:paraId="2C089F7D" w14:textId="77777777" w:rsidR="00FD6C03" w:rsidRPr="00D16593" w:rsidRDefault="00D16593">
      <w:pPr>
        <w:pStyle w:val="Listaconvietas"/>
        <w:rPr>
          <w:lang w:val="es-DO"/>
        </w:rPr>
      </w:pPr>
      <w:r w:rsidRPr="00D16593">
        <w:rPr>
          <w:lang w:val="es-DO"/>
        </w:rPr>
        <w:t xml:space="preserve">- id_inscripcion: INT, FK → </w:t>
      </w:r>
      <w:r w:rsidRPr="00D16593">
        <w:rPr>
          <w:lang w:val="es-DO"/>
        </w:rPr>
        <w:t>inscripciones(id_inscripcion)</w:t>
      </w:r>
    </w:p>
    <w:p w14:paraId="61DB3E9F" w14:textId="77777777" w:rsidR="00FD6C03" w:rsidRDefault="00D16593">
      <w:pPr>
        <w:pStyle w:val="Listaconvietas"/>
      </w:pPr>
      <w:r>
        <w:t>- nota: DECIMAL(5,2)</w:t>
      </w:r>
    </w:p>
    <w:p w14:paraId="32FE4D27" w14:textId="77777777" w:rsidR="00FD6C03" w:rsidRDefault="00D16593">
      <w:pPr>
        <w:pStyle w:val="Ttulo3"/>
      </w:pPr>
      <w:r>
        <w:t>pagos</w:t>
      </w:r>
    </w:p>
    <w:p w14:paraId="60E2A084" w14:textId="77777777" w:rsidR="00FD6C03" w:rsidRDefault="00D16593">
      <w:pPr>
        <w:pStyle w:val="Listaconvietas"/>
      </w:pPr>
      <w:r>
        <w:t>- id_pago: INT, PK, AI</w:t>
      </w:r>
    </w:p>
    <w:p w14:paraId="7134CF80" w14:textId="77777777" w:rsidR="00FD6C03" w:rsidRPr="00D16593" w:rsidRDefault="00D16593">
      <w:pPr>
        <w:pStyle w:val="Listaconvietas"/>
        <w:rPr>
          <w:lang w:val="es-DO"/>
        </w:rPr>
      </w:pPr>
      <w:r w:rsidRPr="00D16593">
        <w:rPr>
          <w:lang w:val="es-DO"/>
        </w:rPr>
        <w:t>- id_estudiante: INT, FK → estudiantes(id_estudiante)</w:t>
      </w:r>
    </w:p>
    <w:p w14:paraId="120962C1" w14:textId="77777777" w:rsidR="00FD6C03" w:rsidRDefault="00D16593">
      <w:pPr>
        <w:pStyle w:val="Listaconvietas"/>
      </w:pPr>
      <w:r>
        <w:t>- monto: DECIMAL(10,2)</w:t>
      </w:r>
    </w:p>
    <w:p w14:paraId="0D1E4655" w14:textId="77777777" w:rsidR="00FD6C03" w:rsidRDefault="00D16593">
      <w:pPr>
        <w:pStyle w:val="Listaconvietas"/>
      </w:pPr>
      <w:r>
        <w:t>- fecha_pago: DATE</w:t>
      </w:r>
    </w:p>
    <w:p w14:paraId="5D7CD18A" w14:textId="77777777" w:rsidR="00FD6C03" w:rsidRDefault="00D16593">
      <w:r>
        <w:br w:type="page"/>
      </w:r>
    </w:p>
    <w:p w14:paraId="187F90D9" w14:textId="77777777" w:rsidR="00FD6C03" w:rsidRPr="00D16593" w:rsidRDefault="00D16593">
      <w:pPr>
        <w:pStyle w:val="Ttulo2"/>
        <w:rPr>
          <w:lang w:val="es-DO"/>
        </w:rPr>
      </w:pPr>
      <w:r w:rsidRPr="00D16593">
        <w:rPr>
          <w:lang w:val="es-DO"/>
        </w:rPr>
        <w:lastRenderedPageBreak/>
        <w:t>Parte 2: Inserción de Datos en las Tablas</w:t>
      </w:r>
    </w:p>
    <w:p w14:paraId="0C5C18B5" w14:textId="77777777" w:rsidR="00FD6C03" w:rsidRDefault="00D16593">
      <w:pPr>
        <w:pStyle w:val="Ttulo3"/>
      </w:pPr>
      <w:r>
        <w:t>usuarios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31"/>
        <w:gridCol w:w="2804"/>
        <w:gridCol w:w="1684"/>
      </w:tblGrid>
      <w:tr w:rsidR="00D16593" w14:paraId="50211D9D" w14:textId="77777777" w:rsidTr="00D16593">
        <w:tc>
          <w:tcPr>
            <w:tcW w:w="1419" w:type="dxa"/>
          </w:tcPr>
          <w:p w14:paraId="7DCED21E" w14:textId="77777777" w:rsidR="00D16593" w:rsidRDefault="00D16593">
            <w:r>
              <w:t>Campo 2</w:t>
            </w:r>
          </w:p>
        </w:tc>
        <w:tc>
          <w:tcPr>
            <w:tcW w:w="1531" w:type="dxa"/>
          </w:tcPr>
          <w:p w14:paraId="025FBE9D" w14:textId="77777777" w:rsidR="00D16593" w:rsidRDefault="00D16593">
            <w:r>
              <w:t>Campo 3</w:t>
            </w:r>
          </w:p>
        </w:tc>
        <w:tc>
          <w:tcPr>
            <w:tcW w:w="2804" w:type="dxa"/>
          </w:tcPr>
          <w:p w14:paraId="2E204E4D" w14:textId="77777777" w:rsidR="00D16593" w:rsidRDefault="00D16593">
            <w:r>
              <w:t>Campo 4</w:t>
            </w:r>
          </w:p>
        </w:tc>
        <w:tc>
          <w:tcPr>
            <w:tcW w:w="1684" w:type="dxa"/>
          </w:tcPr>
          <w:p w14:paraId="28689B78" w14:textId="77777777" w:rsidR="00D16593" w:rsidRDefault="00D16593">
            <w:r>
              <w:t>Campo 5</w:t>
            </w:r>
          </w:p>
        </w:tc>
      </w:tr>
      <w:tr w:rsidR="00D16593" w14:paraId="0DF47908" w14:textId="77777777" w:rsidTr="00D16593">
        <w:tc>
          <w:tcPr>
            <w:tcW w:w="1419" w:type="dxa"/>
          </w:tcPr>
          <w:p w14:paraId="5E8976F9" w14:textId="77777777" w:rsidR="00D16593" w:rsidRDefault="00D16593">
            <w:r>
              <w:t>Juan</w:t>
            </w:r>
          </w:p>
        </w:tc>
        <w:tc>
          <w:tcPr>
            <w:tcW w:w="1531" w:type="dxa"/>
          </w:tcPr>
          <w:p w14:paraId="5AA62751" w14:textId="77777777" w:rsidR="00D16593" w:rsidRDefault="00D16593">
            <w:r>
              <w:t>Pérez</w:t>
            </w:r>
          </w:p>
        </w:tc>
        <w:tc>
          <w:tcPr>
            <w:tcW w:w="2804" w:type="dxa"/>
          </w:tcPr>
          <w:p w14:paraId="333F27BE" w14:textId="77777777" w:rsidR="00D16593" w:rsidRDefault="00D16593">
            <w:r>
              <w:t>juanperez@escuela.com</w:t>
            </w:r>
          </w:p>
        </w:tc>
        <w:tc>
          <w:tcPr>
            <w:tcW w:w="1684" w:type="dxa"/>
          </w:tcPr>
          <w:p w14:paraId="18E46B48" w14:textId="77777777" w:rsidR="00D16593" w:rsidRDefault="00D16593">
            <w:r>
              <w:t>estudiante</w:t>
            </w:r>
          </w:p>
        </w:tc>
      </w:tr>
      <w:tr w:rsidR="00D16593" w14:paraId="03D62E9C" w14:textId="77777777" w:rsidTr="00D16593">
        <w:tc>
          <w:tcPr>
            <w:tcW w:w="1419" w:type="dxa"/>
          </w:tcPr>
          <w:p w14:paraId="3C31A6A2" w14:textId="77777777" w:rsidR="00D16593" w:rsidRDefault="00D16593">
            <w:r>
              <w:t>Ana</w:t>
            </w:r>
          </w:p>
        </w:tc>
        <w:tc>
          <w:tcPr>
            <w:tcW w:w="1531" w:type="dxa"/>
          </w:tcPr>
          <w:p w14:paraId="57D2579D" w14:textId="77777777" w:rsidR="00D16593" w:rsidRDefault="00D16593">
            <w:r>
              <w:t>Gómez</w:t>
            </w:r>
          </w:p>
        </w:tc>
        <w:tc>
          <w:tcPr>
            <w:tcW w:w="2804" w:type="dxa"/>
          </w:tcPr>
          <w:p w14:paraId="3B77F5CE" w14:textId="77777777" w:rsidR="00D16593" w:rsidRDefault="00D16593">
            <w:r>
              <w:t>anagomez@escuela.com</w:t>
            </w:r>
          </w:p>
        </w:tc>
        <w:tc>
          <w:tcPr>
            <w:tcW w:w="1684" w:type="dxa"/>
          </w:tcPr>
          <w:p w14:paraId="041DBC87" w14:textId="77777777" w:rsidR="00D16593" w:rsidRDefault="00D16593">
            <w:r>
              <w:t>estudiante</w:t>
            </w:r>
          </w:p>
        </w:tc>
      </w:tr>
      <w:tr w:rsidR="00D16593" w14:paraId="0C8076AE" w14:textId="77777777" w:rsidTr="00D16593">
        <w:tc>
          <w:tcPr>
            <w:tcW w:w="1419" w:type="dxa"/>
          </w:tcPr>
          <w:p w14:paraId="46BBEBAF" w14:textId="77777777" w:rsidR="00D16593" w:rsidRDefault="00D16593">
            <w:r>
              <w:t>Luis</w:t>
            </w:r>
          </w:p>
        </w:tc>
        <w:tc>
          <w:tcPr>
            <w:tcW w:w="1531" w:type="dxa"/>
          </w:tcPr>
          <w:p w14:paraId="324D77F6" w14:textId="77777777" w:rsidR="00D16593" w:rsidRDefault="00D16593">
            <w:r>
              <w:t>Rodríguez</w:t>
            </w:r>
          </w:p>
        </w:tc>
        <w:tc>
          <w:tcPr>
            <w:tcW w:w="2804" w:type="dxa"/>
          </w:tcPr>
          <w:p w14:paraId="60FFD49C" w14:textId="77777777" w:rsidR="00D16593" w:rsidRDefault="00D16593">
            <w:r>
              <w:t>luisrodriguez@escuela.com</w:t>
            </w:r>
          </w:p>
        </w:tc>
        <w:tc>
          <w:tcPr>
            <w:tcW w:w="1684" w:type="dxa"/>
          </w:tcPr>
          <w:p w14:paraId="518C4002" w14:textId="77777777" w:rsidR="00D16593" w:rsidRDefault="00D16593">
            <w:r>
              <w:t>profesor</w:t>
            </w:r>
          </w:p>
        </w:tc>
      </w:tr>
      <w:tr w:rsidR="00D16593" w14:paraId="6B7AFD5A" w14:textId="77777777" w:rsidTr="00D16593">
        <w:tc>
          <w:tcPr>
            <w:tcW w:w="1419" w:type="dxa"/>
          </w:tcPr>
          <w:p w14:paraId="6AB01036" w14:textId="77777777" w:rsidR="00D16593" w:rsidRDefault="00D16593">
            <w:r>
              <w:t>Marta</w:t>
            </w:r>
          </w:p>
        </w:tc>
        <w:tc>
          <w:tcPr>
            <w:tcW w:w="1531" w:type="dxa"/>
          </w:tcPr>
          <w:p w14:paraId="7F6AE006" w14:textId="77777777" w:rsidR="00D16593" w:rsidRDefault="00D16593">
            <w:r>
              <w:t>Díaz</w:t>
            </w:r>
          </w:p>
        </w:tc>
        <w:tc>
          <w:tcPr>
            <w:tcW w:w="2804" w:type="dxa"/>
          </w:tcPr>
          <w:p w14:paraId="42214269" w14:textId="77777777" w:rsidR="00D16593" w:rsidRDefault="00D16593">
            <w:r>
              <w:t>martadiaz@escuela.com</w:t>
            </w:r>
          </w:p>
        </w:tc>
        <w:tc>
          <w:tcPr>
            <w:tcW w:w="1684" w:type="dxa"/>
          </w:tcPr>
          <w:p w14:paraId="10FD9648" w14:textId="77777777" w:rsidR="00D16593" w:rsidRDefault="00D16593">
            <w:r>
              <w:t>profesor</w:t>
            </w:r>
          </w:p>
        </w:tc>
      </w:tr>
      <w:tr w:rsidR="00D16593" w14:paraId="7FF155FC" w14:textId="77777777" w:rsidTr="00D16593">
        <w:tc>
          <w:tcPr>
            <w:tcW w:w="1419" w:type="dxa"/>
          </w:tcPr>
          <w:p w14:paraId="555C3CA1" w14:textId="77777777" w:rsidR="00D16593" w:rsidRDefault="00D16593">
            <w:r>
              <w:t>Pedro</w:t>
            </w:r>
          </w:p>
        </w:tc>
        <w:tc>
          <w:tcPr>
            <w:tcW w:w="1531" w:type="dxa"/>
          </w:tcPr>
          <w:p w14:paraId="4E8ECA4C" w14:textId="77777777" w:rsidR="00D16593" w:rsidRDefault="00D16593">
            <w:r>
              <w:t>Torres</w:t>
            </w:r>
          </w:p>
        </w:tc>
        <w:tc>
          <w:tcPr>
            <w:tcW w:w="2804" w:type="dxa"/>
          </w:tcPr>
          <w:p w14:paraId="56F3AF55" w14:textId="77777777" w:rsidR="00D16593" w:rsidRDefault="00D16593">
            <w:r>
              <w:t>pedrotorres@escuela.com</w:t>
            </w:r>
          </w:p>
        </w:tc>
        <w:tc>
          <w:tcPr>
            <w:tcW w:w="1684" w:type="dxa"/>
          </w:tcPr>
          <w:p w14:paraId="5D9A3508" w14:textId="77777777" w:rsidR="00D16593" w:rsidRDefault="00D16593">
            <w:r>
              <w:t>administrativo</w:t>
            </w:r>
          </w:p>
        </w:tc>
      </w:tr>
      <w:tr w:rsidR="00D16593" w14:paraId="34B460E4" w14:textId="77777777" w:rsidTr="00D16593">
        <w:tc>
          <w:tcPr>
            <w:tcW w:w="1419" w:type="dxa"/>
          </w:tcPr>
          <w:p w14:paraId="0F731AD1" w14:textId="77777777" w:rsidR="00D16593" w:rsidRDefault="00D16593">
            <w:r>
              <w:t>Sofía</w:t>
            </w:r>
          </w:p>
        </w:tc>
        <w:tc>
          <w:tcPr>
            <w:tcW w:w="1531" w:type="dxa"/>
          </w:tcPr>
          <w:p w14:paraId="4DD86EA2" w14:textId="77777777" w:rsidR="00D16593" w:rsidRDefault="00D16593">
            <w:r>
              <w:t>Morales</w:t>
            </w:r>
          </w:p>
        </w:tc>
        <w:tc>
          <w:tcPr>
            <w:tcW w:w="2804" w:type="dxa"/>
          </w:tcPr>
          <w:p w14:paraId="03192B3A" w14:textId="77777777" w:rsidR="00D16593" w:rsidRDefault="00D16593">
            <w:r>
              <w:t>sofiamorales@escuela.com</w:t>
            </w:r>
          </w:p>
        </w:tc>
        <w:tc>
          <w:tcPr>
            <w:tcW w:w="1684" w:type="dxa"/>
          </w:tcPr>
          <w:p w14:paraId="779BF289" w14:textId="77777777" w:rsidR="00D16593" w:rsidRDefault="00D16593">
            <w:r>
              <w:t>administrativo</w:t>
            </w:r>
          </w:p>
        </w:tc>
      </w:tr>
    </w:tbl>
    <w:p w14:paraId="06F5E39F" w14:textId="77777777" w:rsidR="00FD6C03" w:rsidRDefault="00FD6C03"/>
    <w:p w14:paraId="222A079B" w14:textId="77777777" w:rsidR="00FD6C03" w:rsidRDefault="00D16593">
      <w:pPr>
        <w:pStyle w:val="Ttulo3"/>
      </w:pPr>
      <w:r>
        <w:t>estudiantes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D16593" w14:paraId="7955CAC7" w14:textId="77777777" w:rsidTr="00D16593">
        <w:tc>
          <w:tcPr>
            <w:tcW w:w="2160" w:type="dxa"/>
          </w:tcPr>
          <w:p w14:paraId="6264E819" w14:textId="77777777" w:rsidR="00D16593" w:rsidRDefault="00D16593">
            <w:r>
              <w:t>Campo 2</w:t>
            </w:r>
          </w:p>
        </w:tc>
        <w:tc>
          <w:tcPr>
            <w:tcW w:w="2160" w:type="dxa"/>
          </w:tcPr>
          <w:p w14:paraId="54290423" w14:textId="77777777" w:rsidR="00D16593" w:rsidRDefault="00D16593">
            <w:r>
              <w:t>Campo 3</w:t>
            </w:r>
          </w:p>
        </w:tc>
        <w:tc>
          <w:tcPr>
            <w:tcW w:w="2160" w:type="dxa"/>
          </w:tcPr>
          <w:p w14:paraId="449092A0" w14:textId="77777777" w:rsidR="00D16593" w:rsidRDefault="00D16593">
            <w:r>
              <w:t>Campo 4</w:t>
            </w:r>
          </w:p>
        </w:tc>
      </w:tr>
      <w:tr w:rsidR="00D16593" w14:paraId="6459F8EB" w14:textId="77777777" w:rsidTr="00D16593">
        <w:tc>
          <w:tcPr>
            <w:tcW w:w="2160" w:type="dxa"/>
          </w:tcPr>
          <w:p w14:paraId="26FE4AF3" w14:textId="77777777" w:rsidR="00D16593" w:rsidRDefault="00D16593">
            <w:r>
              <w:t>1</w:t>
            </w:r>
          </w:p>
        </w:tc>
        <w:tc>
          <w:tcPr>
            <w:tcW w:w="2160" w:type="dxa"/>
          </w:tcPr>
          <w:p w14:paraId="048E1556" w14:textId="77777777" w:rsidR="00D16593" w:rsidRDefault="00D16593">
            <w:r>
              <w:t>EST2023001</w:t>
            </w:r>
          </w:p>
        </w:tc>
        <w:tc>
          <w:tcPr>
            <w:tcW w:w="2160" w:type="dxa"/>
          </w:tcPr>
          <w:p w14:paraId="59D53B8A" w14:textId="77777777" w:rsidR="00D16593" w:rsidRDefault="00D16593">
            <w:r>
              <w:t>2023-09-01</w:t>
            </w:r>
          </w:p>
        </w:tc>
      </w:tr>
      <w:tr w:rsidR="00D16593" w14:paraId="46A54117" w14:textId="77777777" w:rsidTr="00D16593">
        <w:tc>
          <w:tcPr>
            <w:tcW w:w="2160" w:type="dxa"/>
          </w:tcPr>
          <w:p w14:paraId="5FBB0C89" w14:textId="77777777" w:rsidR="00D16593" w:rsidRDefault="00D16593">
            <w:r>
              <w:t>2</w:t>
            </w:r>
          </w:p>
        </w:tc>
        <w:tc>
          <w:tcPr>
            <w:tcW w:w="2160" w:type="dxa"/>
          </w:tcPr>
          <w:p w14:paraId="25DCBBBD" w14:textId="77777777" w:rsidR="00D16593" w:rsidRDefault="00D16593">
            <w:r>
              <w:t>EST2023002</w:t>
            </w:r>
          </w:p>
        </w:tc>
        <w:tc>
          <w:tcPr>
            <w:tcW w:w="2160" w:type="dxa"/>
          </w:tcPr>
          <w:p w14:paraId="201AFE94" w14:textId="77777777" w:rsidR="00D16593" w:rsidRDefault="00D16593">
            <w:r>
              <w:t>2023-09-05</w:t>
            </w:r>
          </w:p>
        </w:tc>
      </w:tr>
    </w:tbl>
    <w:p w14:paraId="4CBEFA94" w14:textId="77777777" w:rsidR="00FD6C03" w:rsidRDefault="00FD6C03"/>
    <w:p w14:paraId="559FD6D5" w14:textId="77777777" w:rsidR="00FD6C03" w:rsidRDefault="00D16593">
      <w:pPr>
        <w:pStyle w:val="Ttulo3"/>
      </w:pPr>
      <w:r>
        <w:t>profesores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D16593" w14:paraId="6C033296" w14:textId="77777777" w:rsidTr="00D16593">
        <w:tc>
          <w:tcPr>
            <w:tcW w:w="2880" w:type="dxa"/>
          </w:tcPr>
          <w:p w14:paraId="0575889F" w14:textId="77777777" w:rsidR="00D16593" w:rsidRDefault="00D16593">
            <w:r>
              <w:t>Campo 2</w:t>
            </w:r>
          </w:p>
        </w:tc>
        <w:tc>
          <w:tcPr>
            <w:tcW w:w="2880" w:type="dxa"/>
          </w:tcPr>
          <w:p w14:paraId="0906FC21" w14:textId="77777777" w:rsidR="00D16593" w:rsidRDefault="00D16593">
            <w:r>
              <w:t>Campo 3</w:t>
            </w:r>
          </w:p>
        </w:tc>
      </w:tr>
      <w:tr w:rsidR="00D16593" w14:paraId="7BE99A46" w14:textId="77777777" w:rsidTr="00D16593">
        <w:tc>
          <w:tcPr>
            <w:tcW w:w="2880" w:type="dxa"/>
          </w:tcPr>
          <w:p w14:paraId="30C472BE" w14:textId="77777777" w:rsidR="00D16593" w:rsidRDefault="00D16593">
            <w:r>
              <w:t>3</w:t>
            </w:r>
          </w:p>
        </w:tc>
        <w:tc>
          <w:tcPr>
            <w:tcW w:w="2880" w:type="dxa"/>
          </w:tcPr>
          <w:p w14:paraId="7B72BDD5" w14:textId="77777777" w:rsidR="00D16593" w:rsidRDefault="00D16593">
            <w:r>
              <w:t>Ciencias Sociales</w:t>
            </w:r>
          </w:p>
        </w:tc>
      </w:tr>
      <w:tr w:rsidR="00D16593" w14:paraId="0341397C" w14:textId="77777777" w:rsidTr="00D16593">
        <w:tc>
          <w:tcPr>
            <w:tcW w:w="2880" w:type="dxa"/>
          </w:tcPr>
          <w:p w14:paraId="14018680" w14:textId="77777777" w:rsidR="00D16593" w:rsidRDefault="00D16593">
            <w:r>
              <w:t>4</w:t>
            </w:r>
          </w:p>
        </w:tc>
        <w:tc>
          <w:tcPr>
            <w:tcW w:w="2880" w:type="dxa"/>
          </w:tcPr>
          <w:p w14:paraId="1991A3AF" w14:textId="77777777" w:rsidR="00D16593" w:rsidRDefault="00D16593">
            <w:r>
              <w:t>Lenguas Extranjeras</w:t>
            </w:r>
          </w:p>
        </w:tc>
      </w:tr>
    </w:tbl>
    <w:p w14:paraId="7846F367" w14:textId="77777777" w:rsidR="00FD6C03" w:rsidRDefault="00FD6C03"/>
    <w:p w14:paraId="54F4C0D0" w14:textId="77777777" w:rsidR="00FD6C03" w:rsidRDefault="00D16593">
      <w:pPr>
        <w:pStyle w:val="Ttulo3"/>
      </w:pPr>
      <w:r>
        <w:t>administrativos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D16593" w14:paraId="76EDF7F0" w14:textId="77777777" w:rsidTr="00D16593">
        <w:tc>
          <w:tcPr>
            <w:tcW w:w="2880" w:type="dxa"/>
          </w:tcPr>
          <w:p w14:paraId="29470C24" w14:textId="77777777" w:rsidR="00D16593" w:rsidRDefault="00D16593">
            <w:r>
              <w:t>Campo 2</w:t>
            </w:r>
          </w:p>
        </w:tc>
        <w:tc>
          <w:tcPr>
            <w:tcW w:w="2880" w:type="dxa"/>
          </w:tcPr>
          <w:p w14:paraId="25A99CB8" w14:textId="77777777" w:rsidR="00D16593" w:rsidRDefault="00D16593">
            <w:r>
              <w:t>Campo 3</w:t>
            </w:r>
          </w:p>
        </w:tc>
      </w:tr>
      <w:tr w:rsidR="00D16593" w14:paraId="77BBA435" w14:textId="77777777" w:rsidTr="00D16593">
        <w:tc>
          <w:tcPr>
            <w:tcW w:w="2880" w:type="dxa"/>
          </w:tcPr>
          <w:p w14:paraId="165D5F22" w14:textId="77777777" w:rsidR="00D16593" w:rsidRDefault="00D16593">
            <w:r>
              <w:t>5</w:t>
            </w:r>
          </w:p>
        </w:tc>
        <w:tc>
          <w:tcPr>
            <w:tcW w:w="2880" w:type="dxa"/>
          </w:tcPr>
          <w:p w14:paraId="17176648" w14:textId="77777777" w:rsidR="00D16593" w:rsidRDefault="00D16593">
            <w:r>
              <w:t>Coordinador Académico</w:t>
            </w:r>
          </w:p>
        </w:tc>
      </w:tr>
      <w:tr w:rsidR="00D16593" w14:paraId="258320B7" w14:textId="77777777" w:rsidTr="00D16593">
        <w:tc>
          <w:tcPr>
            <w:tcW w:w="2880" w:type="dxa"/>
          </w:tcPr>
          <w:p w14:paraId="7041755B" w14:textId="77777777" w:rsidR="00D16593" w:rsidRDefault="00D16593">
            <w:r>
              <w:t>6</w:t>
            </w:r>
          </w:p>
        </w:tc>
        <w:tc>
          <w:tcPr>
            <w:tcW w:w="2880" w:type="dxa"/>
          </w:tcPr>
          <w:p w14:paraId="1A400817" w14:textId="77777777" w:rsidR="00D16593" w:rsidRDefault="00D16593">
            <w:r>
              <w:t>Secretaria General</w:t>
            </w:r>
          </w:p>
        </w:tc>
      </w:tr>
    </w:tbl>
    <w:p w14:paraId="328AD576" w14:textId="22F35E9F" w:rsidR="00FD6C03" w:rsidRDefault="00FD6C03"/>
    <w:p w14:paraId="6D81B9BF" w14:textId="77777777" w:rsidR="00D16593" w:rsidRDefault="00D16593"/>
    <w:p w14:paraId="132BE690" w14:textId="77777777" w:rsidR="00FD6C03" w:rsidRDefault="00D16593">
      <w:pPr>
        <w:pStyle w:val="Ttulo3"/>
      </w:pPr>
      <w:r>
        <w:lastRenderedPageBreak/>
        <w:t>cursos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D16593" w14:paraId="49E34380" w14:textId="77777777" w:rsidTr="00D16593">
        <w:tc>
          <w:tcPr>
            <w:tcW w:w="2160" w:type="dxa"/>
          </w:tcPr>
          <w:p w14:paraId="1E574D95" w14:textId="77777777" w:rsidR="00D16593" w:rsidRDefault="00D16593">
            <w:r>
              <w:t>Campo 2</w:t>
            </w:r>
          </w:p>
        </w:tc>
        <w:tc>
          <w:tcPr>
            <w:tcW w:w="2160" w:type="dxa"/>
          </w:tcPr>
          <w:p w14:paraId="16480B9F" w14:textId="77777777" w:rsidR="00D16593" w:rsidRDefault="00D16593">
            <w:r>
              <w:t>Campo 3</w:t>
            </w:r>
          </w:p>
        </w:tc>
        <w:tc>
          <w:tcPr>
            <w:tcW w:w="2160" w:type="dxa"/>
          </w:tcPr>
          <w:p w14:paraId="64F298F8" w14:textId="77777777" w:rsidR="00D16593" w:rsidRDefault="00D16593">
            <w:r>
              <w:t>Campo 4</w:t>
            </w:r>
          </w:p>
        </w:tc>
      </w:tr>
      <w:tr w:rsidR="00D16593" w14:paraId="20886648" w14:textId="77777777" w:rsidTr="00D16593">
        <w:tc>
          <w:tcPr>
            <w:tcW w:w="2160" w:type="dxa"/>
          </w:tcPr>
          <w:p w14:paraId="0096D57D" w14:textId="77777777" w:rsidR="00D16593" w:rsidRDefault="00D16593">
            <w:r>
              <w:t>Historia Dominicana</w:t>
            </w:r>
          </w:p>
        </w:tc>
        <w:tc>
          <w:tcPr>
            <w:tcW w:w="2160" w:type="dxa"/>
          </w:tcPr>
          <w:p w14:paraId="3588C3C0" w14:textId="77777777" w:rsidR="00D16593" w:rsidRPr="00D16593" w:rsidRDefault="00D16593">
            <w:pPr>
              <w:rPr>
                <w:lang w:val="es-DO"/>
              </w:rPr>
            </w:pPr>
            <w:r w:rsidRPr="00D16593">
              <w:rPr>
                <w:lang w:val="es-DO"/>
              </w:rPr>
              <w:t>Estudio de los procesos históricos nacionales.</w:t>
            </w:r>
          </w:p>
        </w:tc>
        <w:tc>
          <w:tcPr>
            <w:tcW w:w="2160" w:type="dxa"/>
          </w:tcPr>
          <w:p w14:paraId="5ACA5E16" w14:textId="77777777" w:rsidR="00D16593" w:rsidRDefault="00D16593">
            <w:r>
              <w:t>1</w:t>
            </w:r>
          </w:p>
        </w:tc>
      </w:tr>
      <w:tr w:rsidR="00D16593" w14:paraId="0802D72C" w14:textId="77777777" w:rsidTr="00D16593">
        <w:tc>
          <w:tcPr>
            <w:tcW w:w="2160" w:type="dxa"/>
          </w:tcPr>
          <w:p w14:paraId="4CD75B84" w14:textId="77777777" w:rsidR="00D16593" w:rsidRDefault="00D16593">
            <w:r>
              <w:t>Inglés Intermedio</w:t>
            </w:r>
          </w:p>
        </w:tc>
        <w:tc>
          <w:tcPr>
            <w:tcW w:w="2160" w:type="dxa"/>
          </w:tcPr>
          <w:p w14:paraId="7CDEB655" w14:textId="77777777" w:rsidR="00D16593" w:rsidRPr="00D16593" w:rsidRDefault="00D16593">
            <w:pPr>
              <w:rPr>
                <w:lang w:val="es-DO"/>
              </w:rPr>
            </w:pPr>
            <w:r w:rsidRPr="00D16593">
              <w:rPr>
                <w:lang w:val="es-DO"/>
              </w:rPr>
              <w:t>Curso de desarrollo de habilidades comunicativas en inglés.</w:t>
            </w:r>
          </w:p>
        </w:tc>
        <w:tc>
          <w:tcPr>
            <w:tcW w:w="2160" w:type="dxa"/>
          </w:tcPr>
          <w:p w14:paraId="0705E3DA" w14:textId="77777777" w:rsidR="00D16593" w:rsidRDefault="00D16593">
            <w:r>
              <w:t>2</w:t>
            </w:r>
          </w:p>
        </w:tc>
      </w:tr>
    </w:tbl>
    <w:p w14:paraId="70057691" w14:textId="77777777" w:rsidR="00FD6C03" w:rsidRDefault="00FD6C03"/>
    <w:p w14:paraId="1CA292BD" w14:textId="77777777" w:rsidR="00FD6C03" w:rsidRDefault="00D16593">
      <w:pPr>
        <w:pStyle w:val="Ttulo3"/>
      </w:pPr>
      <w:r>
        <w:t>inscripciones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D16593" w14:paraId="27F90238" w14:textId="77777777" w:rsidTr="00D16593">
        <w:tc>
          <w:tcPr>
            <w:tcW w:w="2160" w:type="dxa"/>
          </w:tcPr>
          <w:p w14:paraId="7EB0A75E" w14:textId="77777777" w:rsidR="00D16593" w:rsidRDefault="00D16593">
            <w:r>
              <w:t>Campo 2</w:t>
            </w:r>
          </w:p>
        </w:tc>
        <w:tc>
          <w:tcPr>
            <w:tcW w:w="2160" w:type="dxa"/>
          </w:tcPr>
          <w:p w14:paraId="5A11B942" w14:textId="77777777" w:rsidR="00D16593" w:rsidRDefault="00D16593">
            <w:r>
              <w:t>Campo 3</w:t>
            </w:r>
          </w:p>
        </w:tc>
        <w:tc>
          <w:tcPr>
            <w:tcW w:w="2160" w:type="dxa"/>
          </w:tcPr>
          <w:p w14:paraId="74FCF968" w14:textId="77777777" w:rsidR="00D16593" w:rsidRDefault="00D16593">
            <w:r>
              <w:t>Campo 4</w:t>
            </w:r>
          </w:p>
        </w:tc>
      </w:tr>
      <w:tr w:rsidR="00D16593" w14:paraId="2CC94AFD" w14:textId="77777777" w:rsidTr="00D16593">
        <w:tc>
          <w:tcPr>
            <w:tcW w:w="2160" w:type="dxa"/>
          </w:tcPr>
          <w:p w14:paraId="4D559344" w14:textId="77777777" w:rsidR="00D16593" w:rsidRDefault="00D16593">
            <w:r>
              <w:t>1</w:t>
            </w:r>
          </w:p>
        </w:tc>
        <w:tc>
          <w:tcPr>
            <w:tcW w:w="2160" w:type="dxa"/>
          </w:tcPr>
          <w:p w14:paraId="66FF7E94" w14:textId="77777777" w:rsidR="00D16593" w:rsidRDefault="00D16593">
            <w:r>
              <w:t>1</w:t>
            </w:r>
          </w:p>
        </w:tc>
        <w:tc>
          <w:tcPr>
            <w:tcW w:w="2160" w:type="dxa"/>
          </w:tcPr>
          <w:p w14:paraId="72A7DCAA" w14:textId="77777777" w:rsidR="00D16593" w:rsidRDefault="00D16593">
            <w:r>
              <w:t>2023-09-10</w:t>
            </w:r>
          </w:p>
        </w:tc>
      </w:tr>
      <w:tr w:rsidR="00D16593" w14:paraId="34B9A2AB" w14:textId="77777777" w:rsidTr="00D16593">
        <w:tc>
          <w:tcPr>
            <w:tcW w:w="2160" w:type="dxa"/>
          </w:tcPr>
          <w:p w14:paraId="7DC43040" w14:textId="77777777" w:rsidR="00D16593" w:rsidRDefault="00D16593">
            <w:r>
              <w:t>2</w:t>
            </w:r>
          </w:p>
        </w:tc>
        <w:tc>
          <w:tcPr>
            <w:tcW w:w="2160" w:type="dxa"/>
          </w:tcPr>
          <w:p w14:paraId="6A7C0A4C" w14:textId="77777777" w:rsidR="00D16593" w:rsidRDefault="00D16593">
            <w:r>
              <w:t>1</w:t>
            </w:r>
          </w:p>
        </w:tc>
        <w:tc>
          <w:tcPr>
            <w:tcW w:w="2160" w:type="dxa"/>
          </w:tcPr>
          <w:p w14:paraId="33A3F9F9" w14:textId="77777777" w:rsidR="00D16593" w:rsidRDefault="00D16593">
            <w:r>
              <w:t>2023-09-11</w:t>
            </w:r>
          </w:p>
        </w:tc>
      </w:tr>
      <w:tr w:rsidR="00D16593" w14:paraId="49D4E106" w14:textId="77777777" w:rsidTr="00D16593">
        <w:tc>
          <w:tcPr>
            <w:tcW w:w="2160" w:type="dxa"/>
          </w:tcPr>
          <w:p w14:paraId="7E42589F" w14:textId="77777777" w:rsidR="00D16593" w:rsidRDefault="00D16593">
            <w:r>
              <w:t>1</w:t>
            </w:r>
          </w:p>
        </w:tc>
        <w:tc>
          <w:tcPr>
            <w:tcW w:w="2160" w:type="dxa"/>
          </w:tcPr>
          <w:p w14:paraId="524ED135" w14:textId="77777777" w:rsidR="00D16593" w:rsidRDefault="00D16593">
            <w:r>
              <w:t>2</w:t>
            </w:r>
          </w:p>
        </w:tc>
        <w:tc>
          <w:tcPr>
            <w:tcW w:w="2160" w:type="dxa"/>
          </w:tcPr>
          <w:p w14:paraId="34BCCB6D" w14:textId="77777777" w:rsidR="00D16593" w:rsidRDefault="00D16593">
            <w:r>
              <w:t>2023-09-12</w:t>
            </w:r>
          </w:p>
        </w:tc>
      </w:tr>
    </w:tbl>
    <w:p w14:paraId="06C98783" w14:textId="77777777" w:rsidR="00FD6C03" w:rsidRDefault="00FD6C03"/>
    <w:p w14:paraId="7C606861" w14:textId="77777777" w:rsidR="00FD6C03" w:rsidRDefault="00D16593">
      <w:pPr>
        <w:pStyle w:val="Ttulo3"/>
      </w:pPr>
      <w:r>
        <w:t>calificaciones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D16593" w14:paraId="624D5F6D" w14:textId="77777777" w:rsidTr="00D16593">
        <w:tc>
          <w:tcPr>
            <w:tcW w:w="2880" w:type="dxa"/>
          </w:tcPr>
          <w:p w14:paraId="76A37128" w14:textId="77777777" w:rsidR="00D16593" w:rsidRDefault="00D16593">
            <w:r>
              <w:t>Campo 2</w:t>
            </w:r>
          </w:p>
        </w:tc>
        <w:tc>
          <w:tcPr>
            <w:tcW w:w="2880" w:type="dxa"/>
          </w:tcPr>
          <w:p w14:paraId="77390A4F" w14:textId="77777777" w:rsidR="00D16593" w:rsidRDefault="00D16593">
            <w:r>
              <w:t>Campo 3</w:t>
            </w:r>
          </w:p>
        </w:tc>
      </w:tr>
      <w:tr w:rsidR="00D16593" w14:paraId="7B473B1B" w14:textId="77777777" w:rsidTr="00D16593">
        <w:tc>
          <w:tcPr>
            <w:tcW w:w="2880" w:type="dxa"/>
          </w:tcPr>
          <w:p w14:paraId="78C24249" w14:textId="77777777" w:rsidR="00D16593" w:rsidRDefault="00D16593">
            <w:r>
              <w:t>1</w:t>
            </w:r>
          </w:p>
        </w:tc>
        <w:tc>
          <w:tcPr>
            <w:tcW w:w="2880" w:type="dxa"/>
          </w:tcPr>
          <w:p w14:paraId="4F75F510" w14:textId="77777777" w:rsidR="00D16593" w:rsidRDefault="00D16593">
            <w:r>
              <w:t>85.5</w:t>
            </w:r>
          </w:p>
        </w:tc>
      </w:tr>
      <w:tr w:rsidR="00D16593" w14:paraId="1667E69B" w14:textId="77777777" w:rsidTr="00D16593">
        <w:tc>
          <w:tcPr>
            <w:tcW w:w="2880" w:type="dxa"/>
          </w:tcPr>
          <w:p w14:paraId="5ABFFF16" w14:textId="77777777" w:rsidR="00D16593" w:rsidRDefault="00D16593">
            <w:r>
              <w:t>2</w:t>
            </w:r>
          </w:p>
        </w:tc>
        <w:tc>
          <w:tcPr>
            <w:tcW w:w="2880" w:type="dxa"/>
          </w:tcPr>
          <w:p w14:paraId="12A9C7EF" w14:textId="77777777" w:rsidR="00D16593" w:rsidRDefault="00D16593">
            <w:r>
              <w:t>90.0</w:t>
            </w:r>
          </w:p>
        </w:tc>
      </w:tr>
      <w:tr w:rsidR="00D16593" w14:paraId="05022B53" w14:textId="77777777" w:rsidTr="00D16593">
        <w:tc>
          <w:tcPr>
            <w:tcW w:w="2880" w:type="dxa"/>
          </w:tcPr>
          <w:p w14:paraId="345FCD54" w14:textId="77777777" w:rsidR="00D16593" w:rsidRDefault="00D16593">
            <w:r>
              <w:t>3</w:t>
            </w:r>
          </w:p>
        </w:tc>
        <w:tc>
          <w:tcPr>
            <w:tcW w:w="2880" w:type="dxa"/>
          </w:tcPr>
          <w:p w14:paraId="5A54DF2A" w14:textId="77777777" w:rsidR="00D16593" w:rsidRDefault="00D16593">
            <w:r>
              <w:t>88.25</w:t>
            </w:r>
          </w:p>
        </w:tc>
      </w:tr>
    </w:tbl>
    <w:p w14:paraId="3F44B331" w14:textId="77777777" w:rsidR="00FD6C03" w:rsidRDefault="00FD6C03"/>
    <w:p w14:paraId="499B46CD" w14:textId="77777777" w:rsidR="00FD6C03" w:rsidRDefault="00D16593">
      <w:pPr>
        <w:pStyle w:val="Ttulo3"/>
      </w:pPr>
      <w:r>
        <w:t>pagos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D16593" w14:paraId="169F3A27" w14:textId="77777777" w:rsidTr="00D16593">
        <w:tc>
          <w:tcPr>
            <w:tcW w:w="2160" w:type="dxa"/>
          </w:tcPr>
          <w:p w14:paraId="19DD46FA" w14:textId="77777777" w:rsidR="00D16593" w:rsidRDefault="00D16593">
            <w:r>
              <w:t>Campo 2</w:t>
            </w:r>
          </w:p>
        </w:tc>
        <w:tc>
          <w:tcPr>
            <w:tcW w:w="2160" w:type="dxa"/>
          </w:tcPr>
          <w:p w14:paraId="58F8AD20" w14:textId="77777777" w:rsidR="00D16593" w:rsidRDefault="00D16593">
            <w:r>
              <w:t>Campo 3</w:t>
            </w:r>
          </w:p>
        </w:tc>
        <w:tc>
          <w:tcPr>
            <w:tcW w:w="2160" w:type="dxa"/>
          </w:tcPr>
          <w:p w14:paraId="57168954" w14:textId="77777777" w:rsidR="00D16593" w:rsidRDefault="00D16593">
            <w:r>
              <w:t>Campo 4</w:t>
            </w:r>
          </w:p>
        </w:tc>
      </w:tr>
      <w:tr w:rsidR="00D16593" w14:paraId="20A05228" w14:textId="77777777" w:rsidTr="00D16593">
        <w:tc>
          <w:tcPr>
            <w:tcW w:w="2160" w:type="dxa"/>
          </w:tcPr>
          <w:p w14:paraId="4AB91953" w14:textId="77777777" w:rsidR="00D16593" w:rsidRDefault="00D16593">
            <w:r>
              <w:t>1</w:t>
            </w:r>
          </w:p>
        </w:tc>
        <w:tc>
          <w:tcPr>
            <w:tcW w:w="2160" w:type="dxa"/>
          </w:tcPr>
          <w:p w14:paraId="3A0D6B6E" w14:textId="77777777" w:rsidR="00D16593" w:rsidRDefault="00D16593">
            <w:r>
              <w:t>1500.0</w:t>
            </w:r>
          </w:p>
        </w:tc>
        <w:tc>
          <w:tcPr>
            <w:tcW w:w="2160" w:type="dxa"/>
          </w:tcPr>
          <w:p w14:paraId="2FDF327A" w14:textId="77777777" w:rsidR="00D16593" w:rsidRDefault="00D16593">
            <w:r>
              <w:t>2023-09-15</w:t>
            </w:r>
          </w:p>
        </w:tc>
      </w:tr>
      <w:tr w:rsidR="00D16593" w14:paraId="16837B8E" w14:textId="77777777" w:rsidTr="00D16593">
        <w:tc>
          <w:tcPr>
            <w:tcW w:w="2160" w:type="dxa"/>
          </w:tcPr>
          <w:p w14:paraId="6182B551" w14:textId="77777777" w:rsidR="00D16593" w:rsidRDefault="00D16593">
            <w:r>
              <w:t>2</w:t>
            </w:r>
          </w:p>
        </w:tc>
        <w:tc>
          <w:tcPr>
            <w:tcW w:w="2160" w:type="dxa"/>
          </w:tcPr>
          <w:p w14:paraId="6E72D09F" w14:textId="77777777" w:rsidR="00D16593" w:rsidRDefault="00D16593">
            <w:r>
              <w:t>1500.0</w:t>
            </w:r>
          </w:p>
        </w:tc>
        <w:tc>
          <w:tcPr>
            <w:tcW w:w="2160" w:type="dxa"/>
          </w:tcPr>
          <w:p w14:paraId="45BA48B1" w14:textId="77777777" w:rsidR="00D16593" w:rsidRDefault="00D16593">
            <w:r>
              <w:t>2023-09-16</w:t>
            </w:r>
          </w:p>
        </w:tc>
      </w:tr>
    </w:tbl>
    <w:p w14:paraId="4D27B47A" w14:textId="77777777" w:rsidR="00FD6C03" w:rsidRDefault="00FD6C03"/>
    <w:p w14:paraId="44B2623D" w14:textId="1217DEEC" w:rsidR="00FD6C03" w:rsidRPr="00D16593" w:rsidRDefault="00FD6C03">
      <w:pPr>
        <w:rPr>
          <w:lang w:val="es-DO"/>
        </w:rPr>
      </w:pPr>
    </w:p>
    <w:sectPr w:rsidR="00FD6C03" w:rsidRPr="00D165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6593"/>
    <w:rsid w:val="00FC693F"/>
    <w:rsid w:val="00FD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677860C"/>
  <w14:defaultImageDpi w14:val="300"/>
  <w15:docId w15:val="{0F33211E-ABC7-4237-B93B-9FD1F5EB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Luis</cp:lastModifiedBy>
  <cp:revision>2</cp:revision>
  <dcterms:created xsi:type="dcterms:W3CDTF">2013-12-23T23:15:00Z</dcterms:created>
  <dcterms:modified xsi:type="dcterms:W3CDTF">2025-10-17T18:13:00Z</dcterms:modified>
  <cp:category/>
</cp:coreProperties>
</file>